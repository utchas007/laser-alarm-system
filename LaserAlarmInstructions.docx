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Laser Alarm System - Step-by-Step Guide</w:t>
      </w:r>
    </w:p>
    <w:p>
      <w:pPr>
        <w:pStyle w:val="Heading1"/>
      </w:pPr>
      <w:r>
        <w:t>Components Required:</w:t>
      </w:r>
    </w:p>
    <w:p>
      <w:r>
        <w:t>- Arduino Uno (or compatible board)</w:t>
        <w:br/>
        <w:t>- Laser Diode (or laser pointer)</w:t>
        <w:br/>
        <w:t>- LDR (Light-Dependent Resistor) or Phototransistor</w:t>
        <w:br/>
        <w:t>- 10kΩ Resistor (for LDR)</w:t>
        <w:br/>
        <w:t>- Buzzer or LED (for alarm)</w:t>
        <w:br/>
        <w:t>- Breadboard and Jumper Wires</w:t>
        <w:br/>
        <w:t>- Power source (USB cable or external battery pack)</w:t>
      </w:r>
    </w:p>
    <w:p>
      <w:pPr>
        <w:pStyle w:val="Heading1"/>
      </w:pPr>
      <w:r>
        <w:t>Step 1: Set Up Your Circuit</w:t>
      </w:r>
    </w:p>
    <w:p>
      <w:r>
        <w:t>1. **Laser Diode Connection**:</w:t>
        <w:br/>
        <w:t xml:space="preserve">   - Laser Diode Positive Pin (+) → Connect to 5V pin on the Arduino.</w:t>
        <w:br/>
        <w:t xml:space="preserve">   - Laser Diode Negative Pin (-) → Connect to GND on the Arduino.</w:t>
        <w:br/>
        <w:t>2. **LDR (Light-Dependent Resistor) Connection**:</w:t>
        <w:br/>
        <w:t xml:space="preserve">   - LDR Pin 1 → Connect to 5V on the Arduino.</w:t>
        <w:br/>
        <w:t xml:space="preserve">   - LDR Pin 2 → Connect to Analog Pin A0 and also to one end of a 10kΩ resistor.</w:t>
        <w:br/>
        <w:t xml:space="preserve">   - Connect the other end of the 10kΩ resistor to GND.</w:t>
        <w:br/>
        <w:t>3. **Buzzer or LED Connection**:</w:t>
        <w:br/>
        <w:t xml:space="preserve">   - Buzzer/LED Positive Pin → Connect to Digital Pin 8 on the Arduino.</w:t>
        <w:br/>
        <w:t xml:space="preserve">   - Buzzer/LED Negative Pin → Connect to GND on the Arduino.</w:t>
      </w:r>
    </w:p>
    <w:p>
      <w:pPr>
        <w:pStyle w:val="Heading1"/>
      </w:pPr>
      <w:r>
        <w:t>Step 2: Upload the Code</w:t>
      </w:r>
    </w:p>
    <w:p>
      <w:r>
        <w:t>1. Open the Arduino IDE on your computer.</w:t>
        <w:br/>
        <w:t>2. Copy the Arduino code provided below.</w:t>
        <w:br/>
        <w:t>3. Upload the code to your Arduino.</w:t>
        <w:br/>
        <w:t>4. Connect the Arduino via USB and press the 'Upload' button in the Arduino IDE.</w:t>
      </w:r>
    </w:p>
    <w:p>
      <w:pPr>
        <w:pStyle w:val="Heading1"/>
      </w:pPr>
      <w:r>
        <w:t>Step 3: Monitor and Adjust</w:t>
      </w:r>
    </w:p>
    <w:p>
      <w:r>
        <w:t>1. Open the Serial Monitor in the Arduino IDE.</w:t>
        <w:br/>
        <w:t>2. Observe the LDR values and adjust the laser alignment so it falls on the LDR.</w:t>
        <w:br/>
        <w:t>3. If the beam is interrupted, the alarm (buzzer or LED) will be triggered.</w:t>
        <w:br/>
        <w:t>4. Adjust the threshold value in the code to change the sensitivity.</w:t>
      </w:r>
    </w:p>
    <w:p>
      <w:pPr>
        <w:pStyle w:val="Heading1"/>
      </w:pPr>
      <w:r>
        <w:t>Arduino Code:</w:t>
      </w:r>
    </w:p>
    <w:p>
      <w:r>
        <w:br/>
        <w:t>const int ldrPin = A0;  // LDR connected to analog pin A0</w:t>
        <w:br/>
        <w:t>const int alarmPin = 8; // Buzzer or LED connected to digital pin 8</w:t>
        <w:br/>
        <w:t>int threshold = 500;    // Set a threshold value for detecting the laser</w:t>
        <w:br/>
        <w:br/>
        <w:t>void setup() {</w:t>
        <w:br/>
        <w:t xml:space="preserve">  pinMode(alarmPin, OUTPUT);  // Set the alarm pin as an output</w:t>
        <w:br/>
        <w:t xml:space="preserve">  Serial.begin(9600);         // Initialize serial communication for debugging</w:t>
        <w:br/>
        <w:t>}</w:t>
        <w:br/>
        <w:br/>
        <w:t>void loop() {</w:t>
        <w:br/>
        <w:t xml:space="preserve">  int ldrValue = analogRead(ldrPin);  // Read the value from the LDR</w:t>
        <w:br/>
        <w:t xml:space="preserve">  Serial.println(ldrValue);           // Print the value for debugging</w:t>
        <w:br/>
        <w:br/>
        <w:t xml:space="preserve">  // If the LDR value drops below the threshold, trigger the alarm</w:t>
        <w:br/>
        <w:t xml:space="preserve">  if (ldrValue &lt; threshold) {</w:t>
        <w:br/>
        <w:t xml:space="preserve">    digitalWrite(alarmPin, HIGH);  // Turn on the buzzer or LED</w:t>
        <w:br/>
        <w:t xml:space="preserve">  } else {</w:t>
        <w:br/>
        <w:t xml:space="preserve">    digitalWrite(alarmPin, LOW);   // Turn off the buzzer or LED</w:t>
        <w:br/>
        <w:t xml:space="preserve">  }</w:t>
        <w:br/>
        <w:br/>
        <w:t xml:space="preserve">  delay(100);  // Short delay to stabilize readings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